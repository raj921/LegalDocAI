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Notice to Insurance Company</w:t>
      </w:r>
    </w:p>
    <w:p>
      <w:r>
        <w:t>Date: {{date}}</w:t>
      </w:r>
    </w:p>
    <w:p>
      <w:r>
        <w:t>Policy Number: {{policy_number}}</w:t>
      </w:r>
    </w:p>
    <w:p>
      <w:r>
        <w:t>Claim Number: {{claim_number}}</w:t>
      </w:r>
    </w:p>
    <w:p/>
    <w:p>
      <w:r>
        <w:t>To: {{insurance_company_name}}</w:t>
      </w:r>
    </w:p>
    <w:p>
      <w:r>
        <w:t>{{insurance_company_address}}</w:t>
      </w:r>
    </w:p>
    <w:p/>
    <w:p>
      <w:r>
        <w:t>Dear Claims Adjuster,</w:t>
      </w:r>
    </w:p>
    <w:p/>
    <w:p>
      <w:r>
        <w:t>Re: Notice of Insurance Claim - Policy #{{policy_number}}</w:t>
      </w:r>
    </w:p>
    <w:p/>
    <w:p>
      <w:r>
        <w:t>I am writing to notify you of a claim under the above-referenced insurance policy.</w:t>
      </w:r>
    </w:p>
    <w:p/>
    <w:p>
      <w:r>
        <w:t>Incident Details:</w:t>
      </w:r>
    </w:p>
    <w:p>
      <w:r>
        <w:t>- Date of Loss: {{date_of_loss}}</w:t>
      </w:r>
    </w:p>
    <w:p>
      <w:r>
        <w:t>- Location: {{location_of_incident}}</w:t>
      </w:r>
    </w:p>
    <w:p>
      <w:r>
        <w:t>- Description: {{incident_description}}</w:t>
      </w:r>
    </w:p>
    <w:p/>
    <w:p>
      <w:r>
        <w:t>The claimant, {{claimant_name}}, sustained {{type_of_damage}} as a result of {{cause_of_loss}}.</w:t>
      </w:r>
    </w:p>
    <w:p/>
    <w:p>
      <w:r>
        <w:t>Estimated Loss Amount: ${{estimated_amount}}</w:t>
      </w:r>
    </w:p>
    <w:p/>
    <w:p>
      <w:r>
        <w:t>Please acknowledge receipt of this notice.</w:t>
      </w:r>
    </w:p>
    <w:p/>
    <w:p>
      <w:r>
        <w:t>Sincerely,</w:t>
      </w:r>
    </w:p>
    <w:p>
      <w:r>
        <w:t>{{claimant_name}}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